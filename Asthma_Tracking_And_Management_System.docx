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Asthma Tracking and Management System — Project Documentation</w:t>
      </w:r>
    </w:p>
    <w:p>
      <w:r>
        <w:t>“Track. Predict. Breathe Better.”</w:t>
      </w:r>
    </w:p>
    <w:p>
      <w:pPr>
        <w:pStyle w:val="Heading2"/>
      </w:pPr>
      <w:r>
        <w:t>1. Introduction ✨</w:t>
      </w:r>
    </w:p>
    <w:p>
      <w:pPr>
        <w:pStyle w:val="Heading3"/>
      </w:pPr>
      <w:r>
        <w:t>1.1 Purpose</w:t>
      </w:r>
    </w:p>
    <w:p>
      <w:r>
        <w:t>This document defines the requirements for the Asthma Tracking and Management System, a web-based platform that helps users track inhaler usage, monitor environmental factors, and analyze asthma risk patterns. The system connects to a smart inhaler device via Bluetooth and visualizes the data in an interactive dashboard. It also provides alerts when inhaler use exceeds safe limits and offers preventive recommendations.</w:t>
      </w:r>
    </w:p>
    <w:p>
      <w:pPr>
        <w:pStyle w:val="Heading3"/>
      </w:pPr>
      <w:r>
        <w:t>1.2 Product Scope</w:t>
      </w:r>
    </w:p>
    <w:p>
      <w:r>
        <w:t>The system will:</w:t>
        <w:br/>
        <w:t>- Connect securely with the user’s inhaler device using Bluetooth.</w:t>
        <w:br/>
        <w:t>- Record inhaler usage, time, temperature, and location.</w:t>
        <w:br/>
        <w:t>- Display usage patterns and environmental data through easy-to-read charts.</w:t>
        <w:br/>
        <w:t>- Use predictive analysis (via AI models) to suggest preventive measures.</w:t>
        <w:br/>
        <w:t>- Send real-time alerts to users when daily or weekly limits are exceeded.</w:t>
        <w:br/>
        <w:t>- Provide a simple dashboard for patients and doctors to monitor asthma activity.</w:t>
        <w:br/>
        <w:br/>
        <w:t>The system does not control or deliver medication, replace a doctor’s advice, or act as emergency medical support.</w:t>
      </w:r>
    </w:p>
    <w:p>
      <w:pPr>
        <w:pStyle w:val="Heading2"/>
      </w:pPr>
      <w:r>
        <w:t>2. Overall Description 🗺️</w:t>
      </w:r>
    </w:p>
    <w:p>
      <w:pPr>
        <w:pStyle w:val="Heading3"/>
      </w:pPr>
      <w:r>
        <w:t>2.1 Product Perspective</w:t>
      </w:r>
    </w:p>
    <w:p>
      <w:r>
        <w:t>This is a full-stack web system built using modern technologies. It integrates:</w:t>
        <w:br/>
        <w:t>- Frontend (React + HTML + CSS + JavaScript): For user interaction and real-time data visualization.</w:t>
        <w:br/>
        <w:t>- Backend (Flask + Express.js): For data processing, API communication, and AI predictions.</w:t>
        <w:br/>
        <w:t>- Database (MySQL): For storing inhaler usage and environment data.</w:t>
        <w:br/>
        <w:t>- External APIs: For weather, temperature, and air quality information.</w:t>
      </w:r>
    </w:p>
    <w:p>
      <w:pPr>
        <w:pStyle w:val="Heading3"/>
      </w:pPr>
      <w:r>
        <w:t>2.2 User Types and Characteristics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User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Key Need</w:t>
            </w:r>
          </w:p>
        </w:tc>
      </w:tr>
      <w:tr>
        <w:tc>
          <w:tcPr>
            <w:tcW w:type="dxa" w:w="2880"/>
          </w:tcPr>
          <w:p>
            <w:r>
              <w:t>Asthma Patient (User)</w:t>
            </w:r>
          </w:p>
        </w:tc>
        <w:tc>
          <w:tcPr>
            <w:tcW w:type="dxa" w:w="2880"/>
          </w:tcPr>
          <w:p>
            <w:r>
              <w:t>Regularly uses inhaler and monitors health</w:t>
            </w:r>
          </w:p>
        </w:tc>
        <w:tc>
          <w:tcPr>
            <w:tcW w:type="dxa" w:w="2880"/>
          </w:tcPr>
          <w:p>
            <w:r>
              <w:t>Simple interface, timely alerts, visual data</w:t>
            </w:r>
          </w:p>
        </w:tc>
      </w:tr>
      <w:tr>
        <w:tc>
          <w:tcPr>
            <w:tcW w:type="dxa" w:w="2880"/>
          </w:tcPr>
          <w:p>
            <w:r>
              <w:t>Doctor/Clinician</w:t>
            </w:r>
          </w:p>
        </w:tc>
        <w:tc>
          <w:tcPr>
            <w:tcW w:type="dxa" w:w="2880"/>
          </w:tcPr>
          <w:p>
            <w:r>
              <w:t>Reviews patient data and patterns</w:t>
            </w:r>
          </w:p>
        </w:tc>
        <w:tc>
          <w:tcPr>
            <w:tcW w:type="dxa" w:w="2880"/>
          </w:tcPr>
          <w:p>
            <w:r>
              <w:t>Downloadable reports, trend insights</w:t>
            </w:r>
          </w:p>
        </w:tc>
      </w:tr>
      <w:tr>
        <w:tc>
          <w:tcPr>
            <w:tcW w:type="dxa" w:w="2880"/>
          </w:tcPr>
          <w:p>
            <w:r>
              <w:t>System Admin</w:t>
            </w:r>
          </w:p>
        </w:tc>
        <w:tc>
          <w:tcPr>
            <w:tcW w:type="dxa" w:w="2880"/>
          </w:tcPr>
          <w:p>
            <w:r>
              <w:t>Manages users, backend services</w:t>
            </w:r>
          </w:p>
        </w:tc>
        <w:tc>
          <w:tcPr>
            <w:tcW w:type="dxa" w:w="2880"/>
          </w:tcPr>
          <w:p>
            <w:r>
              <w:t>System uptime and secure data management</w:t>
            </w:r>
          </w:p>
        </w:tc>
      </w:tr>
    </w:tbl>
    <w:p>
      <w:pPr>
        <w:pStyle w:val="Heading2"/>
      </w:pPr>
      <w:r>
        <w:t>3. Functional Requirements ⚙️</w:t>
      </w:r>
    </w:p>
    <w:p>
      <w:pPr>
        <w:pStyle w:val="Heading3"/>
      </w:pPr>
      <w:r>
        <w:t>3.1 Data Collection and Synchronization</w:t>
      </w:r>
    </w:p>
    <w:p>
      <w:r>
        <w:t>FR-01: Record every inhaler use with date and time.</w:t>
        <w:br/>
        <w:t>FR-02: Capture GPS location during inhaler usage.</w:t>
        <w:br/>
        <w:t>FR-03: Get air quality and temperature data from external APIs.</w:t>
        <w:br/>
        <w:t>FR-04: Track remaining inhaler doses (SABA medication).</w:t>
      </w:r>
    </w:p>
    <w:p>
      <w:pPr>
        <w:pStyle w:val="Heading3"/>
      </w:pPr>
      <w:r>
        <w:t>3.2 AI and Prediction Features</w:t>
      </w:r>
    </w:p>
    <w:p>
      <w:r>
        <w:t>FR-05: Predict asthma risk based on inhaler usage and weather patterns.</w:t>
        <w:br/>
        <w:t>FR-06: Alert users to avoid outdoor activities if air quality is poor.</w:t>
        <w:br/>
        <w:t>FR-07: Remind users to take preventive medication when risk increases.</w:t>
      </w:r>
    </w:p>
    <w:p>
      <w:pPr>
        <w:pStyle w:val="Heading3"/>
      </w:pPr>
      <w:r>
        <w:t>3.3 Reporting and Alerts</w:t>
      </w:r>
    </w:p>
    <w:p>
      <w:r>
        <w:t>FR-08: Show live color-coded risk status (Green/Yellow/Red).</w:t>
        <w:br/>
        <w:t>FR-09: Create monthly PDF reports for doctors and patients.</w:t>
        <w:br/>
        <w:t>FR-10: Send alert messages when inhaler usage exceeds safe limits.</w:t>
      </w:r>
    </w:p>
    <w:p>
      <w:pPr>
        <w:pStyle w:val="Heading2"/>
      </w:pPr>
      <w:r>
        <w:t>4. System Architecture 🏗️</w:t>
      </w:r>
    </w:p>
    <w:p>
      <w:pPr>
        <w:pStyle w:val="Heading3"/>
      </w:pPr>
      <w:r>
        <w:t>4.1 Data Flow</w:t>
      </w:r>
    </w:p>
    <w:p>
      <w:r>
        <w:t>Smart Inhaler → Frontend (React App) → Backend (Flask + Express APIs) → MySQL Database → AI Engine (Python) → Dashboard + Alerts</w:t>
      </w:r>
    </w:p>
    <w:p>
      <w:pPr>
        <w:pStyle w:val="Heading3"/>
      </w:pPr>
      <w:r>
        <w:t>4.2 Components</w:t>
      </w:r>
    </w:p>
    <w:p>
      <w:r>
        <w:t>- Frontend: React-based responsive interface.</w:t>
        <w:br/>
        <w:t>- Backend: Flask (AI logic) + Express (API handling).</w:t>
        <w:br/>
        <w:t>- Database: MySQL for storing usage and environment data.</w:t>
        <w:br/>
        <w:t>- External APIs: Weather and Air Quality for contextual insights.</w:t>
      </w:r>
    </w:p>
    <w:p>
      <w:pPr>
        <w:pStyle w:val="Heading2"/>
      </w:pPr>
      <w:r>
        <w:t>5. Non-Functional Requirements 🛡️</w:t>
      </w:r>
    </w:p>
    <w:p>
      <w:pPr>
        <w:pStyle w:val="Heading3"/>
      </w:pPr>
      <w:r>
        <w:t>5.1 Security and Privacy</w:t>
      </w:r>
    </w:p>
    <w:p>
      <w:r>
        <w:t>- All user data must be encrypted before storage.</w:t>
        <w:br/>
        <w:t>- Authentication must be required for every login session.</w:t>
        <w:br/>
        <w:t>- Only authorized users can access or edit medical records.</w:t>
      </w:r>
    </w:p>
    <w:p>
      <w:pPr>
        <w:pStyle w:val="Heading3"/>
      </w:pPr>
      <w:r>
        <w:t>5.2 Performance and Reliability</w:t>
      </w:r>
    </w:p>
    <w:p>
      <w:r>
        <w:t>- The system should respond to any request within 1 second.</w:t>
        <w:br/>
        <w:t>- Uptime should be at least 99%.</w:t>
        <w:br/>
        <w:t>- Should support multiple users without slowing down.</w:t>
      </w:r>
    </w:p>
    <w:p>
      <w:pPr>
        <w:pStyle w:val="Heading3"/>
      </w:pPr>
      <w:r>
        <w:t>5.3 Usability</w:t>
      </w:r>
    </w:p>
    <w:p>
      <w:r>
        <w:t>- The dashboard must be simple and accessible to all age groups.</w:t>
        <w:br/>
        <w:t>- Risk level should be clearly indicated using color-coded visuals.</w:t>
        <w:br/>
        <w:t>- Users should understand their status within 30 seconds.</w:t>
      </w:r>
    </w:p>
    <w:p>
      <w:pPr>
        <w:pStyle w:val="Heading2"/>
      </w:pPr>
      <w:r>
        <w:t>6. Technologies Used 💻</w:t>
      </w:r>
    </w:p>
    <w:p>
      <w:r>
        <w:t>Frontend: HTML, CSS, JavaScript, React</w:t>
        <w:br/>
        <w:t>Backend: Flask, Express.js</w:t>
        <w:br/>
        <w:t>Database: MySQL</w:t>
        <w:br/>
        <w:t>AI Logic: Python (for risk prediction and analytics)</w:t>
        <w:br/>
        <w:t>Version Control: Git +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